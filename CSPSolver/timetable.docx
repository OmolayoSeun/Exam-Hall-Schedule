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 Time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Days</w:t>
            </w:r>
          </w:p>
        </w:tc>
        <w:tc>
          <w:tcPr>
            <w:tcW w:type="dxa" w:w="2160"/>
          </w:tcPr>
          <w:p>
            <w:r>
              <w:t>time1</w:t>
            </w:r>
          </w:p>
        </w:tc>
        <w:tc>
          <w:tcPr>
            <w:tcW w:type="dxa" w:w="2160"/>
          </w:tcPr>
          <w:p>
            <w:r>
              <w:t>time2</w:t>
            </w:r>
          </w:p>
        </w:tc>
        <w:tc>
          <w:tcPr>
            <w:tcW w:type="dxa" w:w="2160"/>
          </w:tcPr>
          <w:p>
            <w:r>
              <w:t>time3</w:t>
            </w:r>
          </w:p>
        </w:tc>
      </w:tr>
      <w:tr>
        <w:tc>
          <w:tcPr>
            <w:tcW w:type="dxa" w:w="2160"/>
          </w:tcPr>
          <w:p>
            <w:r>
              <w:t>Day 1</w:t>
            </w:r>
          </w:p>
        </w:tc>
        <w:tc>
          <w:tcPr>
            <w:tcW w:type="dxa" w:w="2160"/>
          </w:tcPr>
          <w:p>
            <w:r>
              <w:t>CHM112[TLH1]</w:t>
              <w:br/>
              <w:t>CHM112x[TLH2]</w:t>
              <w:br/>
              <w:t>CHM112x[TLH3]</w:t>
              <w:br/>
            </w:r>
          </w:p>
        </w:tc>
        <w:tc>
          <w:tcPr>
            <w:tcW w:type="dxa" w:w="2160"/>
          </w:tcPr>
          <w:p>
            <w:r>
              <w:t>CHM111[LT1]</w:t>
              <w:br/>
              <w:t>GLY111[200LT]</w:t>
              <w:br/>
            </w:r>
          </w:p>
        </w:tc>
        <w:tc>
          <w:tcPr>
            <w:tcW w:type="dxa" w:w="2160"/>
          </w:tcPr>
          <w:p>
            <w:r>
              <w:t>MTH112[LT1]</w:t>
              <w:br/>
              <w:t>CHM119[200LT]</w:t>
              <w:br/>
            </w:r>
          </w:p>
        </w:tc>
      </w:tr>
      <w:tr>
        <w:tc>
          <w:tcPr>
            <w:tcW w:type="dxa" w:w="2160"/>
          </w:tcPr>
          <w:p>
            <w:r>
              <w:t>Day 2</w:t>
            </w:r>
          </w:p>
        </w:tc>
        <w:tc>
          <w:tcPr>
            <w:tcW w:type="dxa" w:w="2160"/>
          </w:tcPr>
          <w:p>
            <w:r>
              <w:t>MTH111[TLH1]</w:t>
              <w:br/>
              <w:t>MTH111x[TLH2]</w:t>
              <w:br/>
              <w:t>MTH111x[TLH3]</w:t>
              <w:br/>
            </w:r>
          </w:p>
        </w:tc>
        <w:tc>
          <w:tcPr>
            <w:tcW w:type="dxa" w:w="2160"/>
          </w:tcPr>
          <w:p>
            <w:r>
              <w:t>CHM211[LT1]</w:t>
              <w:br/>
              <w:t>GLY211[200LT]</w:t>
              <w:br/>
            </w:r>
          </w:p>
        </w:tc>
        <w:tc>
          <w:tcPr>
            <w:tcW w:type="dxa" w:w="2160"/>
          </w:tcPr>
          <w:p>
            <w:r>
              <w:t>CHM212[LT1]</w:t>
              <w:br/>
              <w:t>GLY212[200LT]</w:t>
              <w:br/>
            </w:r>
          </w:p>
        </w:tc>
      </w:tr>
      <w:tr>
        <w:tc>
          <w:tcPr>
            <w:tcW w:type="dxa" w:w="2160"/>
          </w:tcPr>
          <w:p>
            <w:r>
              <w:t>Day 3</w:t>
            </w:r>
          </w:p>
        </w:tc>
        <w:tc>
          <w:tcPr>
            <w:tcW w:type="dxa" w:w="2160"/>
          </w:tcPr>
          <w:p>
            <w:r>
              <w:t>BIO111[TLH1]</w:t>
              <w:br/>
              <w:t>BIO111x[TLH2]</w:t>
              <w:br/>
              <w:t>BIO111x[TLH3]</w:t>
              <w:br/>
            </w:r>
          </w:p>
        </w:tc>
        <w:tc>
          <w:tcPr>
            <w:tcW w:type="dxa" w:w="2160"/>
          </w:tcPr>
          <w:p>
            <w:r>
              <w:t>CHM214[LT1]</w:t>
              <w:br/>
              <w:t>GLY213[200LT]</w:t>
              <w:br/>
            </w:r>
          </w:p>
        </w:tc>
        <w:tc>
          <w:tcPr>
            <w:tcW w:type="dxa" w:w="2160"/>
          </w:tcPr>
          <w:p>
            <w:r>
              <w:t>CHM219[LT1]</w:t>
              <w:br/>
              <w:t>GLY214[200LT]</w:t>
              <w:br/>
            </w:r>
          </w:p>
        </w:tc>
      </w:tr>
      <w:tr>
        <w:tc>
          <w:tcPr>
            <w:tcW w:type="dxa" w:w="2160"/>
          </w:tcPr>
          <w:p>
            <w:r>
              <w:t>Day 4</w:t>
            </w:r>
          </w:p>
        </w:tc>
        <w:tc>
          <w:tcPr>
            <w:tcW w:type="dxa" w:w="2160"/>
          </w:tcPr>
          <w:p>
            <w:r>
              <w:t>CSC111[TLH1]</w:t>
              <w:br/>
              <w:t>CSC111x[TLH2]</w:t>
              <w:br/>
              <w:t>CSC111x[TLH3]</w:t>
              <w:br/>
            </w:r>
          </w:p>
        </w:tc>
        <w:tc>
          <w:tcPr>
            <w:tcW w:type="dxa" w:w="2160"/>
          </w:tcPr>
          <w:p>
            <w:r>
              <w:t>PHY211[LT1]</w:t>
              <w:br/>
              <w:t>GLY215[200LT]</w:t>
              <w:br/>
            </w:r>
          </w:p>
        </w:tc>
        <w:tc>
          <w:tcPr>
            <w:tcW w:type="dxa" w:w="2160"/>
          </w:tcPr>
          <w:p>
            <w:r>
              <w:t>MTH211[LT1]</w:t>
              <w:br/>
              <w:t>GLY216[200LT]</w:t>
              <w:br/>
            </w:r>
          </w:p>
        </w:tc>
      </w:tr>
      <w:tr>
        <w:tc>
          <w:tcPr>
            <w:tcW w:type="dxa" w:w="2160"/>
          </w:tcPr>
          <w:p>
            <w:r>
              <w:t>Day 5</w:t>
            </w:r>
          </w:p>
        </w:tc>
        <w:tc>
          <w:tcPr>
            <w:tcW w:type="dxa" w:w="2160"/>
          </w:tcPr>
          <w:p>
            <w:r>
              <w:t>PHY111[TLH1]</w:t>
              <w:br/>
              <w:t>PHY111x[TLH2]</w:t>
              <w:br/>
              <w:t>PHY111x[TLH3]</w:t>
              <w:br/>
            </w:r>
          </w:p>
        </w:tc>
        <w:tc>
          <w:tcPr>
            <w:tcW w:type="dxa" w:w="2160"/>
          </w:tcPr>
          <w:p>
            <w:r>
              <w:t>MTH213[LT1]</w:t>
              <w:br/>
              <w:t>GLY331[200LT]</w:t>
              <w:br/>
            </w:r>
          </w:p>
        </w:tc>
        <w:tc>
          <w:tcPr>
            <w:tcW w:type="dxa" w:w="2160"/>
          </w:tcPr>
          <w:p>
            <w:r>
              <w:t>CSC211[LT1]</w:t>
              <w:br/>
              <w:t>GLY312[200LT]</w:t>
              <w:br/>
            </w:r>
          </w:p>
        </w:tc>
      </w:tr>
      <w:tr>
        <w:tc>
          <w:tcPr>
            <w:tcW w:type="dxa" w:w="2160"/>
          </w:tcPr>
          <w:p>
            <w:r>
              <w:t>Day 6</w:t>
            </w:r>
          </w:p>
        </w:tc>
        <w:tc>
          <w:tcPr>
            <w:tcW w:type="dxa" w:w="2160"/>
          </w:tcPr>
          <w:p>
            <w:r>
              <w:t>GSE111[TLH1]</w:t>
              <w:br/>
              <w:t>GSE111x[TLH2]</w:t>
              <w:br/>
              <w:t>GSE111xx[TLH3]</w:t>
              <w:br/>
              <w:t>GSE111xx[TLH4]</w:t>
              <w:br/>
            </w:r>
          </w:p>
        </w:tc>
        <w:tc>
          <w:tcPr>
            <w:tcW w:type="dxa" w:w="2160"/>
          </w:tcPr>
          <w:p>
            <w:r>
              <w:t>CHM310[LT1]</w:t>
              <w:br/>
              <w:t>GLY313[200LT]</w:t>
              <w:br/>
            </w:r>
          </w:p>
        </w:tc>
        <w:tc>
          <w:tcPr>
            <w:tcW w:type="dxa" w:w="2160"/>
          </w:tcPr>
          <w:p>
            <w:r>
              <w:t>CHM311[LT1]</w:t>
              <w:br/>
              <w:t>GLY314[200LT]</w:t>
              <w:br/>
            </w:r>
          </w:p>
        </w:tc>
      </w:tr>
      <w:tr>
        <w:tc>
          <w:tcPr>
            <w:tcW w:type="dxa" w:w="2160"/>
          </w:tcPr>
          <w:p>
            <w:r>
              <w:t>Day 7</w:t>
            </w:r>
          </w:p>
        </w:tc>
        <w:tc>
          <w:tcPr>
            <w:tcW w:type="dxa" w:w="2160"/>
          </w:tcPr>
          <w:p>
            <w:r>
              <w:t>GSE112[TLH1]</w:t>
              <w:br/>
              <w:t>GSE112x[TLH2]</w:t>
              <w:br/>
              <w:t>GSE112xx[TLH3]</w:t>
              <w:br/>
              <w:t>GSE112xx[TLH4]</w:t>
              <w:br/>
            </w:r>
          </w:p>
        </w:tc>
        <w:tc>
          <w:tcPr>
            <w:tcW w:type="dxa" w:w="2160"/>
          </w:tcPr>
          <w:p>
            <w:r>
              <w:t>CHM312[LT1]</w:t>
              <w:br/>
              <w:t>GLY315[200LT]</w:t>
              <w:br/>
            </w:r>
          </w:p>
        </w:tc>
        <w:tc>
          <w:tcPr>
            <w:tcW w:type="dxa" w:w="2160"/>
          </w:tcPr>
          <w:p>
            <w:r>
              <w:t>CHM313[LT1]</w:t>
              <w:br/>
              <w:t>GLY316[200LT]</w:t>
              <w:br/>
            </w:r>
          </w:p>
        </w:tc>
      </w:tr>
      <w:tr>
        <w:tc>
          <w:tcPr>
            <w:tcW w:type="dxa" w:w="2160"/>
          </w:tcPr>
          <w:p>
            <w:r>
              <w:t>Day 8</w:t>
            </w:r>
          </w:p>
        </w:tc>
        <w:tc>
          <w:tcPr>
            <w:tcW w:type="dxa" w:w="2160"/>
          </w:tcPr>
          <w:p>
            <w:r>
              <w:t>CHM213[TLH1]</w:t>
              <w:br/>
              <w:t>CHM213x[TLH2]</w:t>
              <w:br/>
              <w:t>CHM213x[TLH3]</w:t>
              <w:br/>
            </w:r>
          </w:p>
        </w:tc>
        <w:tc>
          <w:tcPr>
            <w:tcW w:type="dxa" w:w="2160"/>
          </w:tcPr>
          <w:p>
            <w:r>
              <w:t>CHM316[LT1]</w:t>
              <w:br/>
            </w:r>
          </w:p>
        </w:tc>
        <w:tc>
          <w:tcPr>
            <w:tcW w:type="dxa" w:w="2160"/>
          </w:tcPr>
          <w:p>
            <w:r>
              <w:t>CHM318[LT1]</w:t>
              <w:br/>
            </w:r>
          </w:p>
        </w:tc>
      </w:tr>
      <w:tr>
        <w:tc>
          <w:tcPr>
            <w:tcW w:type="dxa" w:w="2160"/>
          </w:tcPr>
          <w:p>
            <w:r>
              <w:t>Day 9</w:t>
            </w:r>
          </w:p>
        </w:tc>
        <w:tc>
          <w:tcPr>
            <w:tcW w:type="dxa" w:w="2160"/>
          </w:tcPr>
          <w:p>
            <w:r>
              <w:t>GSE211[TLH1]</w:t>
              <w:br/>
              <w:t>GSE211x[TLH2]</w:t>
              <w:br/>
              <w:t>GSE211x[TLH3]</w:t>
              <w:br/>
            </w:r>
          </w:p>
        </w:tc>
        <w:tc>
          <w:tcPr>
            <w:tcW w:type="dxa" w:w="2160"/>
          </w:tcPr>
          <w:p>
            <w:r>
              <w:t>CHM319[LT1]</w:t>
              <w:br/>
            </w:r>
          </w:p>
        </w:tc>
        <w:tc>
          <w:tcPr>
            <w:tcW w:type="dxa" w:w="2160"/>
          </w:tcPr>
          <w:p>
            <w:r>
              <w:t>CHM330[LT1]</w:t>
              <w:br/>
            </w:r>
          </w:p>
        </w:tc>
      </w:tr>
      <w:tr>
        <w:tc>
          <w:tcPr>
            <w:tcW w:type="dxa" w:w="2160"/>
          </w:tcPr>
          <w:p>
            <w:r>
              <w:t>Day 10</w:t>
            </w:r>
          </w:p>
        </w:tc>
        <w:tc>
          <w:tcPr>
            <w:tcW w:type="dxa" w:w="2160"/>
          </w:tcPr>
          <w:p>
            <w:r>
              <w:t>GSE311[TLH1]</w:t>
              <w:br/>
              <w:t>GSE311x[TLH2]</w:t>
              <w:br/>
              <w:t>GSE311x[TLH3]</w:t>
              <w:br/>
            </w:r>
          </w:p>
        </w:tc>
        <w:tc>
          <w:tcPr>
            <w:tcW w:type="dxa" w:w="2160"/>
          </w:tcPr>
          <w:p>
            <w:r>
              <w:t>CHM334[LT1]</w:t>
              <w:br/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11</w:t>
            </w:r>
          </w:p>
        </w:tc>
        <w:tc>
          <w:tcPr>
            <w:tcW w:type="dxa" w:w="2160"/>
          </w:tcPr>
          <w:p>
            <w:r>
              <w:t>EVS212[TLH1]</w:t>
              <w:br/>
              <w:t>GPH314[TLH2]</w:t>
              <w:br/>
              <w:t>GPH314[TLH3]</w:t>
              <w:br/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 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