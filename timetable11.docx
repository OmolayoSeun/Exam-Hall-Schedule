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Exam Time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Days</w:t>
            </w:r>
          </w:p>
        </w:tc>
        <w:tc>
          <w:tcPr>
            <w:tcW w:type="dxa" w:w="2160"/>
          </w:tcPr>
          <w:p>
            <w:r>
              <w:t>time1</w:t>
            </w:r>
          </w:p>
        </w:tc>
        <w:tc>
          <w:tcPr>
            <w:tcW w:type="dxa" w:w="2160"/>
          </w:tcPr>
          <w:p>
            <w:r>
              <w:t>time2</w:t>
            </w:r>
          </w:p>
        </w:tc>
        <w:tc>
          <w:tcPr>
            <w:tcW w:type="dxa" w:w="2160"/>
          </w:tcPr>
          <w:p>
            <w:r>
              <w:t>time3</w:t>
            </w:r>
          </w:p>
        </w:tc>
      </w:tr>
      <w:tr>
        <w:tc>
          <w:tcPr>
            <w:tcW w:type="dxa" w:w="2160"/>
          </w:tcPr>
          <w:p>
            <w:r>
              <w:t>Day 1</w:t>
            </w:r>
          </w:p>
        </w:tc>
        <w:tc>
          <w:tcPr>
            <w:tcW w:type="dxa" w:w="2160"/>
          </w:tcPr>
          <w:p>
            <w:r>
              <w:t>CHM112[LT1]</w:t>
              <w:br/>
            </w:r>
          </w:p>
        </w:tc>
        <w:tc>
          <w:tcPr>
            <w:tcW w:type="dxa" w:w="2160"/>
          </w:tcPr>
          <w:p>
            <w:r>
              <w:t>CHM111[LT1]</w:t>
              <w:br/>
              <w:t>GLY111[200LT]</w:t>
              <w:br/>
            </w:r>
          </w:p>
        </w:tc>
        <w:tc>
          <w:tcPr>
            <w:tcW w:type="dxa" w:w="2160"/>
          </w:tcPr>
          <w:p>
            <w:r>
              <w:t>MTH112[LT1]</w:t>
              <w:br/>
              <w:t>BIO111[200LT]</w:t>
              <w:br/>
            </w:r>
          </w:p>
        </w:tc>
      </w:tr>
      <w:tr>
        <w:tc>
          <w:tcPr>
            <w:tcW w:type="dxa" w:w="2160"/>
          </w:tcPr>
          <w:p>
            <w:r>
              <w:t>Day 2</w:t>
            </w:r>
          </w:p>
        </w:tc>
        <w:tc>
          <w:tcPr>
            <w:tcW w:type="dxa" w:w="2160"/>
          </w:tcPr>
          <w:p>
            <w:r>
              <w:t>MTH111[LT1]</w:t>
              <w:br/>
            </w:r>
          </w:p>
        </w:tc>
        <w:tc>
          <w:tcPr>
            <w:tcW w:type="dxa" w:w="2160"/>
          </w:tcPr>
          <w:p>
            <w:r>
              <w:t>BIO112[LT1]</w:t>
              <w:br/>
              <w:t>CHM119[200LT]</w:t>
              <w:br/>
            </w:r>
          </w:p>
        </w:tc>
        <w:tc>
          <w:tcPr>
            <w:tcW w:type="dxa" w:w="2160"/>
          </w:tcPr>
          <w:p>
            <w:r>
              <w:t>CSC111[LT1]</w:t>
              <w:br/>
            </w:r>
          </w:p>
        </w:tc>
      </w:tr>
      <w:tr>
        <w:tc>
          <w:tcPr>
            <w:tcW w:type="dxa" w:w="2160"/>
          </w:tcPr>
          <w:p>
            <w:r>
              <w:t>Day 3</w:t>
            </w:r>
          </w:p>
        </w:tc>
        <w:tc>
          <w:tcPr>
            <w:tcW w:type="dxa" w:w="2160"/>
          </w:tcPr>
          <w:p>
            <w:r>
              <w:t>PHY111[LT1]</w:t>
              <w:br/>
            </w:r>
          </w:p>
        </w:tc>
        <w:tc>
          <w:tcPr>
            <w:tcW w:type="dxa" w:w="2160"/>
          </w:tcPr>
          <w:p>
            <w:r>
              <w:t>GSE111[LT1]</w:t>
              <w:br/>
            </w:r>
          </w:p>
        </w:tc>
        <w:tc>
          <w:tcPr>
            <w:tcW w:type="dxa" w:w="2160"/>
          </w:tcPr>
          <w:p>
            <w:r>
              <w:t>GSE112[LT1]</w:t>
              <w:br/>
            </w:r>
          </w:p>
        </w:tc>
      </w:tr>
      <w:tr>
        <w:tc>
          <w:tcPr>
            <w:tcW w:type="dxa" w:w="2160"/>
          </w:tcPr>
          <w:p>
            <w:r>
              <w:t>Day 4</w:t>
            </w:r>
          </w:p>
        </w:tc>
        <w:tc>
          <w:tcPr>
            <w:tcW w:type="dxa" w:w="2160"/>
          </w:tcPr>
          <w:p>
            <w:r>
              <w:t>CHM211[LT1]</w:t>
              <w:br/>
              <w:t>GLY211[200LT]</w:t>
              <w:br/>
            </w:r>
          </w:p>
        </w:tc>
        <w:tc>
          <w:tcPr>
            <w:tcW w:type="dxa" w:w="2160"/>
          </w:tcPr>
          <w:p>
            <w:r>
              <w:t>CHM212[LT1]</w:t>
              <w:br/>
              <w:t>GLY212[200LT]</w:t>
              <w:br/>
            </w:r>
          </w:p>
        </w:tc>
        <w:tc>
          <w:tcPr>
            <w:tcW w:type="dxa" w:w="2160"/>
          </w:tcPr>
          <w:p>
            <w:r>
              <w:t>CHM213[LT1]</w:t>
              <w:br/>
            </w:r>
          </w:p>
        </w:tc>
      </w:tr>
      <w:tr>
        <w:tc>
          <w:tcPr>
            <w:tcW w:type="dxa" w:w="2160"/>
          </w:tcPr>
          <w:p>
            <w:r>
              <w:t>Day 5</w:t>
            </w:r>
          </w:p>
        </w:tc>
        <w:tc>
          <w:tcPr>
            <w:tcW w:type="dxa" w:w="2160"/>
          </w:tcPr>
          <w:p>
            <w:r>
              <w:t>CHM214[LT1]</w:t>
              <w:br/>
              <w:t>GLY213[200LT]</w:t>
              <w:br/>
            </w:r>
          </w:p>
        </w:tc>
        <w:tc>
          <w:tcPr>
            <w:tcW w:type="dxa" w:w="2160"/>
          </w:tcPr>
          <w:p>
            <w:r>
              <w:t>CHM219[LT1]</w:t>
              <w:br/>
              <w:t>GLY214[200LT]</w:t>
              <w:br/>
            </w:r>
          </w:p>
        </w:tc>
        <w:tc>
          <w:tcPr>
            <w:tcW w:type="dxa" w:w="2160"/>
          </w:tcPr>
          <w:p>
            <w:r>
              <w:t>PHY211[LT1]</w:t>
              <w:br/>
              <w:t>GLY215[200LT]</w:t>
              <w:br/>
            </w:r>
          </w:p>
        </w:tc>
      </w:tr>
      <w:tr>
        <w:tc>
          <w:tcPr>
            <w:tcW w:type="dxa" w:w="2160"/>
          </w:tcPr>
          <w:p>
            <w:r>
              <w:t>Day 6</w:t>
            </w:r>
          </w:p>
        </w:tc>
        <w:tc>
          <w:tcPr>
            <w:tcW w:type="dxa" w:w="2160"/>
          </w:tcPr>
          <w:p>
            <w:r>
              <w:t>MTH211[LT1]</w:t>
              <w:br/>
              <w:t>GLY216[200LT]</w:t>
              <w:br/>
            </w:r>
          </w:p>
        </w:tc>
        <w:tc>
          <w:tcPr>
            <w:tcW w:type="dxa" w:w="2160"/>
          </w:tcPr>
          <w:p>
            <w:r>
              <w:t>MTH213[LT1]</w:t>
              <w:br/>
              <w:t>GLY331[200LT]</w:t>
              <w:br/>
            </w:r>
          </w:p>
        </w:tc>
        <w:tc>
          <w:tcPr>
            <w:tcW w:type="dxa" w:w="2160"/>
          </w:tcPr>
          <w:p>
            <w:r>
              <w:t>GSE211[LT1]</w:t>
              <w:br/>
            </w:r>
          </w:p>
        </w:tc>
      </w:tr>
      <w:tr>
        <w:tc>
          <w:tcPr>
            <w:tcW w:type="dxa" w:w="2160"/>
          </w:tcPr>
          <w:p>
            <w:r>
              <w:t>Day 7</w:t>
            </w:r>
          </w:p>
        </w:tc>
        <w:tc>
          <w:tcPr>
            <w:tcW w:type="dxa" w:w="2160"/>
          </w:tcPr>
          <w:p>
            <w:r>
              <w:t>CSC211[LT1]</w:t>
              <w:br/>
              <w:t>GLY312[200LT]</w:t>
              <w:br/>
            </w:r>
          </w:p>
        </w:tc>
        <w:tc>
          <w:tcPr>
            <w:tcW w:type="dxa" w:w="2160"/>
          </w:tcPr>
          <w:p>
            <w:r>
              <w:t>EVS212[LT1]</w:t>
              <w:br/>
              <w:t>GLY313[200LT]</w:t>
              <w:br/>
            </w:r>
          </w:p>
        </w:tc>
        <w:tc>
          <w:tcPr>
            <w:tcW w:type="dxa" w:w="2160"/>
          </w:tcPr>
          <w:p>
            <w:r>
              <w:t>CHM310[LT1]</w:t>
              <w:br/>
              <w:t>GLY314[200LT]</w:t>
              <w:br/>
            </w:r>
          </w:p>
        </w:tc>
      </w:tr>
      <w:tr>
        <w:tc>
          <w:tcPr>
            <w:tcW w:type="dxa" w:w="2160"/>
          </w:tcPr>
          <w:p>
            <w:r>
              <w:t>Day 8</w:t>
            </w:r>
          </w:p>
        </w:tc>
        <w:tc>
          <w:tcPr>
            <w:tcW w:type="dxa" w:w="2160"/>
          </w:tcPr>
          <w:p>
            <w:r>
              <w:t>CHM311[LT1]</w:t>
              <w:br/>
              <w:t>GLY315[200LT]</w:t>
              <w:br/>
            </w:r>
          </w:p>
        </w:tc>
        <w:tc>
          <w:tcPr>
            <w:tcW w:type="dxa" w:w="2160"/>
          </w:tcPr>
          <w:p>
            <w:r>
              <w:t>CHM312[LT1]</w:t>
              <w:br/>
              <w:t>GLY316[200LT]</w:t>
              <w:br/>
            </w:r>
          </w:p>
        </w:tc>
        <w:tc>
          <w:tcPr>
            <w:tcW w:type="dxa" w:w="2160"/>
          </w:tcPr>
          <w:p>
            <w:r>
              <w:t>CHM313[LT1]</w:t>
              <w:br/>
              <w:t>GPH314[200LT]</w:t>
              <w:br/>
            </w:r>
          </w:p>
        </w:tc>
      </w:tr>
      <w:tr>
        <w:tc>
          <w:tcPr>
            <w:tcW w:type="dxa" w:w="2160"/>
          </w:tcPr>
          <w:p>
            <w:r>
              <w:t>Day 9</w:t>
            </w:r>
          </w:p>
        </w:tc>
        <w:tc>
          <w:tcPr>
            <w:tcW w:type="dxa" w:w="2160"/>
          </w:tcPr>
          <w:p>
            <w:r>
              <w:t>CHM316[LT1]</w:t>
              <w:br/>
            </w:r>
          </w:p>
        </w:tc>
        <w:tc>
          <w:tcPr>
            <w:tcW w:type="dxa" w:w="2160"/>
          </w:tcPr>
          <w:p>
            <w:r>
              <w:t>CHM318[LT1]</w:t>
              <w:br/>
            </w:r>
          </w:p>
        </w:tc>
        <w:tc>
          <w:tcPr>
            <w:tcW w:type="dxa" w:w="2160"/>
          </w:tcPr>
          <w:p>
            <w:r>
              <w:t>CHM319[LT1]</w:t>
              <w:br/>
            </w:r>
          </w:p>
        </w:tc>
      </w:tr>
      <w:tr>
        <w:tc>
          <w:tcPr>
            <w:tcW w:type="dxa" w:w="2160"/>
          </w:tcPr>
          <w:p>
            <w:r>
              <w:t>Day 10</w:t>
            </w:r>
          </w:p>
        </w:tc>
        <w:tc>
          <w:tcPr>
            <w:tcW w:type="dxa" w:w="2160"/>
          </w:tcPr>
          <w:p>
            <w:r>
              <w:t>CHM330[LT1]</w:t>
              <w:br/>
            </w:r>
          </w:p>
        </w:tc>
        <w:tc>
          <w:tcPr>
            <w:tcW w:type="dxa" w:w="2160"/>
          </w:tcPr>
          <w:p>
            <w:r>
              <w:t>CHM334[LT1]</w:t>
              <w:br/>
            </w:r>
          </w:p>
        </w:tc>
        <w:tc>
          <w:tcPr>
            <w:tcW w:type="dxa" w:w="2160"/>
          </w:tcPr>
          <w:p>
            <w:r>
              <w:t>GSE311[LT1]</w:t>
              <w:br/>
            </w:r>
          </w:p>
        </w:tc>
      </w:tr>
      <w:tr>
        <w:tc>
          <w:tcPr>
            <w:tcW w:type="dxa" w:w="2160"/>
          </w:tcPr>
          <w:p>
            <w:r>
              <w:t>Day 11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Day 12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Day 13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Day 14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Day 15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Day 16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Day 17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Day 18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Day 19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Day 20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